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Günlük İnternet Kullanım Raporu</w:t>
      </w:r>
    </w:p>
    <w:p>
      <w:pPr>
        <w:pStyle w:val="Heading1"/>
      </w:pPr>
      <w:r>
        <w:t>En Çok Zaman Geçirilen Siteler &amp; Programlar:</w:t>
      </w:r>
    </w:p>
    <w:p>
      <w:r>
        <w:t>1. Behzat Ç. 7. Bölüm | Yetimhane Müdürü - YouTube - Opera - 25 saniye</w:t>
      </w:r>
    </w:p>
    <w:p>
      <w:r>
        <w:t>2. ugurcomptech/Internet-Program-Usage-Report-Program - Opera - 21 saniye</w:t>
      </w:r>
    </w:p>
    <w:p>
      <w:r>
        <w:t>3. app.py - bot - Visual Studio Code - 11 saniye</w:t>
      </w:r>
    </w:p>
    <w:p>
      <w:r>
        <w:t>4. Gelen Kutusu • Sohbetler - Opera - 2 saniye</w:t>
      </w:r>
    </w:p>
    <w:p>
      <w:pPr>
        <w:pStyle w:val="Heading1"/>
      </w:pPr>
      <w:r>
        <w:t>İnternet Kullanım Dağılımı: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a_dilimi_grafiğ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